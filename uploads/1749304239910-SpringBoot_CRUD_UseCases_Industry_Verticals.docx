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75021">
      <w:pPr>
        <w:pStyle w:val="2"/>
      </w:pPr>
      <w:r>
        <w:t>60 Spring Boot CRUD Backend Use Cases by Industry Vertical</w:t>
      </w:r>
    </w:p>
    <w:p w14:paraId="2D5AB09F">
      <w:pPr>
        <w:pStyle w:val="3"/>
      </w:pPr>
      <w:r>
        <w:t>Banking</w:t>
      </w:r>
    </w:p>
    <w:p w14:paraId="316961B7">
      <w:pPr>
        <w:pStyle w:val="29"/>
      </w:pPr>
      <w:r>
        <w:t>1. Customer Account Management</w:t>
      </w:r>
    </w:p>
    <w:p w14:paraId="1D3738D3">
      <w:pPr>
        <w:pStyle w:val="29"/>
      </w:pPr>
      <w:r>
        <w:t>2. Transaction History Viewer</w:t>
      </w:r>
    </w:p>
    <w:p w14:paraId="633A944D">
      <w:pPr>
        <w:pStyle w:val="29"/>
      </w:pPr>
      <w:r>
        <w:t>3. Loan Application Management</w:t>
      </w:r>
    </w:p>
    <w:p w14:paraId="4C35C8EC">
      <w:pPr>
        <w:pStyle w:val="29"/>
      </w:pPr>
      <w:r>
        <w:t>4. Credit Card Issuance and Management</w:t>
      </w:r>
    </w:p>
    <w:p w14:paraId="61A4CCC3">
      <w:pPr>
        <w:pStyle w:val="29"/>
      </w:pPr>
      <w:r>
        <w:t>5. Branch Locator CRUD System</w:t>
      </w:r>
    </w:p>
    <w:p w14:paraId="7498664F">
      <w:pPr>
        <w:pStyle w:val="29"/>
      </w:pPr>
      <w:r>
        <w:t>6. Online Fund Transfer Management</w:t>
      </w:r>
    </w:p>
    <w:p w14:paraId="1F347D13">
      <w:pPr>
        <w:pStyle w:val="29"/>
      </w:pPr>
      <w:r>
        <w:t>7. KYC Document Upload and Verification</w:t>
      </w:r>
    </w:p>
    <w:p w14:paraId="0FCFC7E3">
      <w:pPr>
        <w:pStyle w:val="29"/>
      </w:pPr>
      <w:r>
        <w:t>8. ATM Card Request Tracking</w:t>
      </w:r>
    </w:p>
    <w:p w14:paraId="16B0F4E0">
      <w:pPr>
        <w:pStyle w:val="29"/>
      </w:pPr>
      <w:r>
        <w:t>9. Recurring Deposit Management</w:t>
      </w:r>
    </w:p>
    <w:p w14:paraId="0C2656E8">
      <w:pPr>
        <w:pStyle w:val="29"/>
      </w:pPr>
      <w:r>
        <w:t>10. Cheque Book Request System</w:t>
      </w:r>
    </w:p>
    <w:p w14:paraId="23F1442D">
      <w:pPr>
        <w:pStyle w:val="29"/>
      </w:pPr>
      <w:r>
        <w:t>11. Customer Complaint Management</w:t>
      </w:r>
    </w:p>
    <w:p w14:paraId="5230C81B">
      <w:pPr>
        <w:pStyle w:val="29"/>
      </w:pPr>
      <w:r>
        <w:t>12. Bank Employee Management</w:t>
      </w:r>
    </w:p>
    <w:p w14:paraId="492579C6">
      <w:pPr>
        <w:pStyle w:val="3"/>
      </w:pPr>
      <w:r>
        <w:t>Healthcare</w:t>
      </w:r>
    </w:p>
    <w:p w14:paraId="0337E541">
      <w:pPr>
        <w:pStyle w:val="29"/>
      </w:pPr>
      <w:r>
        <w:t>1. Patient Record Management</w:t>
      </w:r>
    </w:p>
    <w:p w14:paraId="69D5E098">
      <w:pPr>
        <w:pStyle w:val="29"/>
      </w:pPr>
      <w:r>
        <w:t>2. Doctor Schedule and Availability</w:t>
      </w:r>
    </w:p>
    <w:p w14:paraId="08A7DAA8">
      <w:pPr>
        <w:pStyle w:val="29"/>
      </w:pPr>
      <w:r>
        <w:t>3. Appointment Booking System</w:t>
      </w:r>
    </w:p>
    <w:p w14:paraId="1E9A7876">
      <w:pPr>
        <w:pStyle w:val="29"/>
      </w:pPr>
      <w:r>
        <w:t>4. Medical Billing System</w:t>
      </w:r>
    </w:p>
    <w:p w14:paraId="62778C95">
      <w:pPr>
        <w:pStyle w:val="29"/>
      </w:pPr>
      <w:r>
        <w:t>5. Electronic Health Records Management</w:t>
      </w:r>
    </w:p>
    <w:p w14:paraId="3C007098">
      <w:pPr>
        <w:pStyle w:val="29"/>
      </w:pPr>
      <w:r>
        <w:t>6. Prescription Management System</w:t>
      </w:r>
    </w:p>
    <w:p w14:paraId="7612C27B">
      <w:pPr>
        <w:pStyle w:val="29"/>
      </w:pPr>
      <w:r>
        <w:t>7. Pharmacy Inventory Tracking</w:t>
      </w:r>
    </w:p>
    <w:p w14:paraId="14297597">
      <w:pPr>
        <w:pStyle w:val="29"/>
      </w:pPr>
      <w:r>
        <w:t>8. Diagnostic Test Reports Management</w:t>
      </w:r>
    </w:p>
    <w:p w14:paraId="33BE3CFA">
      <w:pPr>
        <w:pStyle w:val="29"/>
      </w:pPr>
      <w:r>
        <w:t>9. Medical Equipment Maintenance Logs</w:t>
      </w:r>
    </w:p>
    <w:p w14:paraId="26BDB2D9">
      <w:pPr>
        <w:pStyle w:val="29"/>
      </w:pPr>
      <w:r>
        <w:t>10. Hospital Staff Management</w:t>
      </w:r>
    </w:p>
    <w:p w14:paraId="268E81EF">
      <w:pPr>
        <w:pStyle w:val="29"/>
      </w:pPr>
      <w:r>
        <w:t>11. Insurance Claim Processing</w:t>
      </w:r>
    </w:p>
    <w:p w14:paraId="42E51AEF">
      <w:pPr>
        <w:pStyle w:val="29"/>
      </w:pPr>
      <w:r>
        <w:t>12. Ambulance Service Booking</w:t>
      </w:r>
    </w:p>
    <w:p w14:paraId="79BE40F1">
      <w:pPr>
        <w:pStyle w:val="3"/>
      </w:pPr>
      <w:r>
        <w:t>Logistics</w:t>
      </w:r>
    </w:p>
    <w:p w14:paraId="3BE2F9CB">
      <w:pPr>
        <w:pStyle w:val="29"/>
      </w:pPr>
      <w:r>
        <w:t>1. Shipment Tracking System</w:t>
      </w:r>
    </w:p>
    <w:p w14:paraId="1BC11E1F">
      <w:pPr>
        <w:pStyle w:val="29"/>
      </w:pPr>
      <w:r>
        <w:t>2. Warehouse Inventory CRUD</w:t>
      </w:r>
    </w:p>
    <w:p w14:paraId="14251B8A">
      <w:pPr>
        <w:pStyle w:val="29"/>
      </w:pPr>
      <w:r>
        <w:t>3. Vehicle Maintenance Records</w:t>
      </w:r>
    </w:p>
    <w:p w14:paraId="18EAED86">
      <w:pPr>
        <w:pStyle w:val="29"/>
      </w:pPr>
      <w:r>
        <w:t>4. Driver Log Management</w:t>
      </w:r>
    </w:p>
    <w:p w14:paraId="404EC772">
      <w:pPr>
        <w:pStyle w:val="29"/>
      </w:pPr>
      <w:r>
        <w:t>5. Parcel Delivery CRUD</w:t>
      </w:r>
    </w:p>
    <w:p w14:paraId="26C1F1FB">
      <w:pPr>
        <w:pStyle w:val="29"/>
      </w:pPr>
      <w:r>
        <w:t>6. Route Optimization Tracking</w:t>
      </w:r>
    </w:p>
    <w:p w14:paraId="530AF62F">
      <w:pPr>
        <w:pStyle w:val="29"/>
      </w:pPr>
      <w:r>
        <w:t>7. Client Contract Management</w:t>
      </w:r>
    </w:p>
    <w:p w14:paraId="16F95494">
      <w:pPr>
        <w:pStyle w:val="29"/>
      </w:pPr>
      <w:r>
        <w:t>8. Freight Billing System</w:t>
      </w:r>
    </w:p>
    <w:p w14:paraId="5DADC7DE">
      <w:pPr>
        <w:pStyle w:val="29"/>
      </w:pPr>
      <w:r>
        <w:t>9. Customs Clearance Documentation</w:t>
      </w:r>
    </w:p>
    <w:p w14:paraId="00DC769F">
      <w:pPr>
        <w:pStyle w:val="29"/>
      </w:pPr>
      <w:r>
        <w:t>10. Logistics Partner Directory</w:t>
      </w:r>
    </w:p>
    <w:p w14:paraId="42EF1BF9">
      <w:pPr>
        <w:pStyle w:val="29"/>
      </w:pPr>
      <w:r>
        <w:t>11. Delivery Feedback System</w:t>
      </w:r>
    </w:p>
    <w:p w14:paraId="2AB76F50">
      <w:pPr>
        <w:pStyle w:val="29"/>
      </w:pPr>
      <w:r>
        <w:t>12. Fleet Availability Status</w:t>
      </w:r>
    </w:p>
    <w:p w14:paraId="1A885597">
      <w:pPr>
        <w:pStyle w:val="3"/>
      </w:pPr>
      <w:r>
        <w:t>Bookings</w:t>
      </w:r>
    </w:p>
    <w:p w14:paraId="3ACC3936">
      <w:pPr>
        <w:pStyle w:val="29"/>
      </w:pPr>
      <w:r>
        <w:t>1. Hotel Room Booking System</w:t>
      </w:r>
    </w:p>
    <w:p w14:paraId="1BD2DE12">
      <w:pPr>
        <w:pStyle w:val="29"/>
      </w:pPr>
      <w:r>
        <w:t>2. Flight Ticket Management</w:t>
      </w:r>
    </w:p>
    <w:p w14:paraId="5FD97276">
      <w:pPr>
        <w:pStyle w:val="29"/>
      </w:pPr>
      <w:r>
        <w:t>3. Train Reservation CRUD</w:t>
      </w:r>
    </w:p>
    <w:p w14:paraId="14B89E9A">
      <w:pPr>
        <w:pStyle w:val="29"/>
      </w:pPr>
      <w:r>
        <w:t>4. Bus Ticket Booking System</w:t>
      </w:r>
    </w:p>
    <w:p w14:paraId="420DD3CD">
      <w:pPr>
        <w:pStyle w:val="29"/>
      </w:pPr>
      <w:r>
        <w:t>5. Movie Theatre Seat Booking</w:t>
      </w:r>
    </w:p>
    <w:p w14:paraId="7B4B72A9">
      <w:pPr>
        <w:pStyle w:val="29"/>
      </w:pPr>
      <w:r>
        <w:t>6. Event Registration System</w:t>
      </w:r>
    </w:p>
    <w:p w14:paraId="6CE078ED">
      <w:pPr>
        <w:pStyle w:val="29"/>
      </w:pPr>
      <w:r>
        <w:t>7. Table Reservation for Restaurants</w:t>
      </w:r>
    </w:p>
    <w:p w14:paraId="7A6F8793">
      <w:pPr>
        <w:pStyle w:val="29"/>
      </w:pPr>
      <w:r>
        <w:t>8. Tour Package Booking Management</w:t>
      </w:r>
    </w:p>
    <w:p w14:paraId="1B93066E">
      <w:pPr>
        <w:pStyle w:val="29"/>
      </w:pPr>
      <w:r>
        <w:t>9. Sports Venue Slot Booking</w:t>
      </w:r>
    </w:p>
    <w:p w14:paraId="5F657243">
      <w:pPr>
        <w:pStyle w:val="29"/>
      </w:pPr>
      <w:r>
        <w:t>10. Medical Appointment Scheduler</w:t>
      </w:r>
    </w:p>
    <w:p w14:paraId="6886EC62">
      <w:pPr>
        <w:pStyle w:val="29"/>
      </w:pPr>
      <w:r>
        <w:t>11. Salon Appointment Booking System</w:t>
      </w:r>
    </w:p>
    <w:p w14:paraId="5101F6AB">
      <w:pPr>
        <w:pStyle w:val="29"/>
      </w:pPr>
      <w:r>
        <w:t>12. Pet Grooming Service Booking</w:t>
      </w:r>
    </w:p>
    <w:p w14:paraId="7E648B52">
      <w:pPr>
        <w:pStyle w:val="3"/>
      </w:pPr>
      <w:r>
        <w:t>Others (Generic/Supporting Systems)</w:t>
      </w:r>
    </w:p>
    <w:p w14:paraId="161F2253">
      <w:pPr>
        <w:pStyle w:val="29"/>
      </w:pPr>
      <w:r>
        <w:t>1. User Role and Permission Management</w:t>
      </w:r>
    </w:p>
    <w:p w14:paraId="09090479">
      <w:pPr>
        <w:pStyle w:val="29"/>
      </w:pPr>
      <w:r>
        <w:t>2. Notification and Alerts CRUD</w:t>
      </w:r>
    </w:p>
    <w:p w14:paraId="5FE09704">
      <w:pPr>
        <w:pStyle w:val="29"/>
      </w:pPr>
      <w:r>
        <w:t>3. File Upload and Download API</w:t>
      </w:r>
    </w:p>
    <w:p w14:paraId="221C3C1A">
      <w:pPr>
        <w:pStyle w:val="29"/>
      </w:pPr>
      <w:r>
        <w:t>4. Feedback and Rating Management</w:t>
      </w:r>
    </w:p>
    <w:p w14:paraId="1DEEE6AF">
      <w:pPr>
        <w:pStyle w:val="29"/>
      </w:pPr>
      <w:r>
        <w:t xml:space="preserve">5. </w:t>
      </w:r>
      <w:bookmarkStart w:id="0" w:name="_GoBack"/>
      <w:r>
        <w:t>Email Template CRUD System</w:t>
      </w:r>
    </w:p>
    <w:bookmarkEnd w:id="0"/>
    <w:p w14:paraId="61140532">
      <w:pPr>
        <w:pStyle w:val="29"/>
      </w:pPr>
      <w:r>
        <w:t>6. Payment Gateway Transaction Logs</w:t>
      </w:r>
    </w:p>
    <w:p w14:paraId="5209389D">
      <w:pPr>
        <w:pStyle w:val="29"/>
      </w:pPr>
      <w:r>
        <w:t>7. Audit Log Management System</w:t>
      </w:r>
    </w:p>
    <w:p w14:paraId="0FE04CF1">
      <w:pPr>
        <w:pStyle w:val="29"/>
      </w:pPr>
      <w:r>
        <w:t>8. Content Management System (CMS) CRUD</w:t>
      </w:r>
    </w:p>
    <w:p w14:paraId="77862ABF">
      <w:pPr>
        <w:pStyle w:val="29"/>
      </w:pPr>
      <w:r>
        <w:t>9. FAQ and Helpdesk Ticketing</w:t>
      </w:r>
    </w:p>
    <w:p w14:paraId="7AB0403D">
      <w:pPr>
        <w:pStyle w:val="29"/>
      </w:pPr>
      <w:r>
        <w:t>10. API Key Management System</w:t>
      </w:r>
    </w:p>
    <w:p w14:paraId="3E543792">
      <w:pPr>
        <w:pStyle w:val="29"/>
      </w:pPr>
      <w:r>
        <w:t>11. Newsletter Subscription Management</w:t>
      </w:r>
    </w:p>
    <w:p w14:paraId="3791A119">
      <w:pPr>
        <w:pStyle w:val="29"/>
      </w:pPr>
      <w:r>
        <w:t>12. Multilingual Content CRUD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4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DLithe tech</cp:lastModifiedBy>
  <dcterms:modified xsi:type="dcterms:W3CDTF">2025-06-02T08:14:15Z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C51B3F8B1F204D63B1297D8BB1FAF696_12</vt:lpwstr>
  </property>
</Properties>
</file>